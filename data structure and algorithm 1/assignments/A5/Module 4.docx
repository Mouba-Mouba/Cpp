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  <w:rtl w:val="0"/>
        </w:rPr>
        <w:t>Module 4: Stacks II &amp; Queues</w:t>
      </w:r>
    </w:p>
    <w:p>
      <w:pPr>
        <w:tabs>
          <w:tab w:val="left" w:pos="2105"/>
        </w:tabs>
      </w:pPr>
      <w:r>
        <w:rPr>
          <w:rtl w:val="0"/>
        </w:rPr>
        <w:t>Learning outcome: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Familiarize with the Queue ADT using the List ADT using linked-list implementation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2105"/>
        </w:tabs>
        <w:spacing w:before="0" w:after="0" w:line="259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To design and develop pointer-based Stack based on the given ADT</w:t>
      </w:r>
    </w:p>
    <w:p>
      <w:pPr>
        <w:keepNext w:val="0"/>
        <w:keepLines w:val="0"/>
        <w:widowControl/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Use the Queue in a typical application</w:t>
      </w:r>
    </w:p>
    <w:p/>
    <w:p>
      <w:pPr>
        <w:jc w:val="both"/>
      </w:pPr>
      <w:r>
        <w:rPr>
          <w:rtl w:val="0"/>
        </w:rPr>
        <w:t>Queues are a data structure that follows the rule of First In, First Out (FIFO).  The linked list implementation of queues has the advantage of allowing to enqueue elements without a limited size.</w:t>
      </w:r>
    </w:p>
    <w:p>
      <w:pPr>
        <w:rPr>
          <w:u w:val="single"/>
        </w:rPr>
      </w:pPr>
      <w:bookmarkStart w:id="0" w:name="_gjdgxs" w:colFirst="0" w:colLast="0"/>
      <w:bookmarkEnd w:id="0"/>
      <w:r>
        <w:rPr>
          <w:u w:val="single"/>
          <w:rtl w:val="0"/>
        </w:rPr>
        <w:t>Exercise 1: Queues</w:t>
      </w:r>
    </w:p>
    <w:p>
      <w:pPr>
        <w:spacing w:after="0" w:line="240" w:lineRule="auto"/>
        <w:jc w:val="both"/>
      </w:pPr>
      <w:r>
        <w:rPr>
          <w:rtl w:val="0"/>
        </w:rPr>
        <w:t>Suppose IIUM creates a Hajj programme for all staff members, which offers the opportunity for staff to fulfill their once in a lifetime Hajj requirement.  However, there is an opening of only a limited number of staff in a season and staff will be offered on first-come, first served basis.</w:t>
      </w:r>
    </w:p>
    <w:p>
      <w:pPr>
        <w:spacing w:after="0" w:line="240" w:lineRule="auto"/>
      </w:pPr>
    </w:p>
    <w:p>
      <w:pPr>
        <w:spacing w:after="0" w:line="240" w:lineRule="auto"/>
        <w:jc w:val="both"/>
      </w:pPr>
      <w:r>
        <w:rPr>
          <w:rtl w:val="0"/>
        </w:rPr>
        <w:t xml:space="preserve">The </w:t>
      </w:r>
      <w:r>
        <w:rPr>
          <w:rFonts w:ascii="Courier New" w:hAnsi="Courier New" w:eastAsia="Courier New" w:cs="Courier New"/>
          <w:rtl w:val="0"/>
        </w:rPr>
        <w:t>LinkedQueue</w:t>
      </w:r>
      <w:r>
        <w:rPr>
          <w:rtl w:val="0"/>
        </w:rPr>
        <w:t xml:space="preserve"> class which implements a pointer-based queue to allow enqueuing and dequeuing of pilgrims who joins the IIUM Hajj programme. </w:t>
      </w: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 xml:space="preserve">The </w:t>
      </w:r>
      <w:r>
        <w:rPr>
          <w:rFonts w:ascii="Courier New" w:hAnsi="Courier New" w:eastAsia="Courier New" w:cs="Courier New"/>
          <w:rtl w:val="0"/>
        </w:rPr>
        <w:t>LinkedQueue</w:t>
      </w:r>
      <w:r>
        <w:rPr>
          <w:rtl w:val="0"/>
        </w:rPr>
        <w:t xml:space="preserve"> class should consists of the following attributes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Staff number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Staff name</w:t>
      </w:r>
    </w:p>
    <w:p>
      <w:pPr>
        <w:keepNext w:val="0"/>
        <w:keepLines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Faculty or division name</w:t>
      </w:r>
    </w:p>
    <w:p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</w:p>
    <w:p>
      <w:pPr>
        <w:spacing w:after="0" w:line="240" w:lineRule="auto"/>
      </w:pPr>
    </w:p>
    <w:p>
      <w:pPr>
        <w:spacing w:after="0" w:line="240" w:lineRule="auto"/>
      </w:pPr>
      <w:r>
        <w:rPr>
          <w:rtl w:val="0"/>
        </w:rPr>
        <w:t xml:space="preserve">The class shall have the following member methods: </w:t>
      </w:r>
    </w:p>
    <w:p>
      <w:pPr>
        <w:spacing w:after="0" w:line="240" w:lineRule="auto"/>
        <w:rPr>
          <w:rFonts w:ascii="Courier New" w:hAnsi="Courier New" w:eastAsia="Courier New" w:cs="Courier New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Enqueuer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Dequeuer  </w:t>
      </w:r>
    </w:p>
    <w:p>
      <w:pPr>
        <w:keepNext w:val="0"/>
        <w:keepLines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720" w:right="0" w:hanging="360"/>
        <w:jc w:val="left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Queue Displayer </w:t>
      </w:r>
    </w:p>
    <w:p>
      <w:pPr>
        <w:spacing w:after="0" w:line="240" w:lineRule="auto"/>
        <w:rPr>
          <w:rFonts w:ascii="Courier New" w:hAnsi="Courier New" w:eastAsia="Courier New" w:cs="Courier New"/>
          <w:sz w:val="24"/>
          <w:szCs w:val="24"/>
        </w:rPr>
      </w:pPr>
    </w:p>
    <w:p>
      <w:pPr>
        <w:rPr>
          <w:u w:val="single"/>
        </w:rPr>
      </w:pPr>
      <w:r>
        <w:rPr>
          <w:u w:val="single"/>
          <w:rtl w:val="0"/>
        </w:rPr>
        <w:t xml:space="preserve">Exercise 2: Linked-List Stacks 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both"/>
      </w:pP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Use the previous definitions of the</w:t>
      </w: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class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StaffList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, to implements the stack data structure for objects of class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Staff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(as describe in the previous Tutorial Module).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StaffList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should include functions that perform Push and Pop operations.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both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StaffList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class using the C++ programming language. Include error handling necessarily.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59" w:lineRule="auto"/>
        <w:ind w:left="720" w:right="0" w:hanging="360"/>
        <w:jc w:val="both"/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Write and execute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a program to insert the same data in Exercise 1 in a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StaffList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object using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Push 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operation. </w:t>
      </w:r>
    </w:p>
    <w:p>
      <w:pPr>
        <w:keepNext w:val="0"/>
        <w:keepLines w:val="0"/>
        <w:widowControl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59" w:lineRule="auto"/>
        <w:ind w:left="720" w:right="0" w:hanging="360"/>
        <w:jc w:val="lef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alibri" w:hAnsi="Calibri" w:eastAsia="Calibri" w:cs="Calibri"/>
          <w:b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Display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 xml:space="preserve"> the names and faculty/division of all elements in </w:t>
      </w:r>
      <w:r>
        <w:rPr>
          <w:rFonts w:ascii="Courier New" w:hAnsi="Courier New" w:eastAsia="Courier New" w:cs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StaffList</w:t>
      </w:r>
      <w:r>
        <w:rPr>
          <w:rFonts w:ascii="Calibri" w:hAnsi="Calibri" w:eastAsia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  <w:rtl w:val="0"/>
        </w:rPr>
        <w:t>.</w:t>
      </w:r>
      <w:bookmarkStart w:id="1" w:name="_GoBack"/>
      <w:bookmarkEnd w:id="1"/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EF206A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Office_11.2.0.9889_F1E327BC-269C-435d-A152-05C5408002CA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2020-12-05T13:44:01Z</dcterms:created>
  <dc:creator>User</dc:creator>
  <cp:lastModifiedBy>Moubarak Misbahou</cp:lastModifiedBy>
  <dcterms:modified xsi:type="dcterms:W3CDTF">2020-12-05T13:44:15Z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1033-11.2.0.9889</vt:lpwstr>
  </property>
</Properties>
</file>